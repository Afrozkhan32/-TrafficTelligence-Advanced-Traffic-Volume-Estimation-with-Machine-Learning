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D8BD" w14:textId="77777777" w:rsidR="00585608" w:rsidRPr="00493A9D" w:rsidRDefault="000C5C77">
      <w:pPr>
        <w:pStyle w:val="Heading1"/>
        <w:rPr>
          <w:sz w:val="48"/>
          <w:szCs w:val="48"/>
        </w:rPr>
      </w:pPr>
      <w:r w:rsidRPr="00493A9D">
        <w:rPr>
          <w:sz w:val="48"/>
          <w:szCs w:val="48"/>
        </w:rPr>
        <w:t>Project Phases Template</w:t>
      </w:r>
    </w:p>
    <w:p w14:paraId="3AA4876D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Project Title:</w:t>
      </w:r>
    </w:p>
    <w:p w14:paraId="54EC4659" w14:textId="77777777" w:rsidR="00585608" w:rsidRPr="00493A9D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>TrafficTelligence: Advanced Traffic Volume Estimation with Machine Learning</w:t>
      </w:r>
    </w:p>
    <w:p w14:paraId="0753B7CD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Team Name:</w:t>
      </w:r>
    </w:p>
    <w:p w14:paraId="31BEE36E" w14:textId="77777777" w:rsidR="00585608" w:rsidRPr="00493A9D" w:rsidRDefault="000C5C77">
      <w:pPr>
        <w:rPr>
          <w:sz w:val="32"/>
          <w:szCs w:val="32"/>
        </w:rPr>
      </w:pPr>
      <w:r w:rsidRPr="00493A9D">
        <w:rPr>
          <w:sz w:val="32"/>
          <w:szCs w:val="32"/>
        </w:rPr>
        <w:t>Team IntelliTraffic</w:t>
      </w:r>
    </w:p>
    <w:p w14:paraId="05150566" w14:textId="6F915914" w:rsidR="00A455C0" w:rsidRPr="00A455C0" w:rsidRDefault="000C5C77" w:rsidP="00A455C0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Team Members:</w:t>
      </w:r>
    </w:p>
    <w:p w14:paraId="2498D7CF" w14:textId="77777777" w:rsidR="007C0DBA" w:rsidRPr="007C0DBA" w:rsidRDefault="007C0DBA" w:rsidP="007C0DBA">
      <w:pPr>
        <w:rPr>
          <w:sz w:val="28"/>
          <w:szCs w:val="28"/>
        </w:rPr>
      </w:pPr>
      <w:r w:rsidRPr="007C0DBA">
        <w:rPr>
          <w:sz w:val="28"/>
          <w:szCs w:val="28"/>
        </w:rPr>
        <w:t>PATAN AFROZ KHAN</w:t>
      </w:r>
    </w:p>
    <w:p w14:paraId="169BDCD2" w14:textId="77777777" w:rsidR="007C0DBA" w:rsidRDefault="007C0DBA" w:rsidP="007C0DBA">
      <w:pPr>
        <w:rPr>
          <w:sz w:val="28"/>
          <w:szCs w:val="28"/>
        </w:rPr>
      </w:pPr>
      <w:r w:rsidRPr="007C0DBA">
        <w:t> </w:t>
      </w:r>
      <w:r w:rsidRPr="007C0DBA">
        <w:rPr>
          <w:sz w:val="28"/>
          <w:szCs w:val="28"/>
        </w:rPr>
        <w:t>P SUBHAN KHAN</w:t>
      </w:r>
    </w:p>
    <w:p w14:paraId="74732CBE" w14:textId="77777777" w:rsidR="007C0DBA" w:rsidRPr="007C0DBA" w:rsidRDefault="007C0DBA" w:rsidP="007C0DBA">
      <w:pPr>
        <w:rPr>
          <w:sz w:val="28"/>
          <w:szCs w:val="28"/>
        </w:rPr>
      </w:pPr>
      <w:proofErr w:type="spellStart"/>
      <w:r w:rsidRPr="007C0DBA">
        <w:rPr>
          <w:sz w:val="28"/>
          <w:szCs w:val="28"/>
        </w:rPr>
        <w:t>Pinjari</w:t>
      </w:r>
      <w:proofErr w:type="spellEnd"/>
      <w:r w:rsidRPr="007C0DBA">
        <w:rPr>
          <w:sz w:val="28"/>
          <w:szCs w:val="28"/>
        </w:rPr>
        <w:t xml:space="preserve"> Mohammad Zubair</w:t>
      </w:r>
    </w:p>
    <w:p w14:paraId="018867AB" w14:textId="77777777" w:rsidR="007C0DBA" w:rsidRPr="007C0DBA" w:rsidRDefault="007C0DBA" w:rsidP="007C0DBA">
      <w:pPr>
        <w:rPr>
          <w:sz w:val="28"/>
          <w:szCs w:val="28"/>
        </w:rPr>
      </w:pPr>
      <w:proofErr w:type="spellStart"/>
      <w:r w:rsidRPr="007C0DBA">
        <w:rPr>
          <w:sz w:val="28"/>
          <w:szCs w:val="28"/>
        </w:rPr>
        <w:t>Pendekal</w:t>
      </w:r>
      <w:proofErr w:type="spellEnd"/>
      <w:r w:rsidRPr="007C0DBA">
        <w:rPr>
          <w:sz w:val="28"/>
          <w:szCs w:val="28"/>
        </w:rPr>
        <w:t xml:space="preserve"> Yamuna</w:t>
      </w:r>
    </w:p>
    <w:p w14:paraId="68FDBB4C" w14:textId="77777777" w:rsidR="007C0DBA" w:rsidRPr="007C0DBA" w:rsidRDefault="007C0DBA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B12B7E" wp14:editId="6EDE7D9A">
                <wp:simplePos x="0" y="0"/>
                <wp:positionH relativeFrom="column">
                  <wp:posOffset>-497477</wp:posOffset>
                </wp:positionH>
                <wp:positionV relativeFrom="paragraph">
                  <wp:posOffset>398508</wp:posOffset>
                </wp:positionV>
                <wp:extent cx="6443134" cy="8043"/>
                <wp:effectExtent l="38100" t="38100" r="72390" b="87630"/>
                <wp:wrapNone/>
                <wp:docPr id="12562995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C80A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15pt,31.4pt" to="468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9074AF1" w14:textId="77777777" w:rsidR="007C0DBA" w:rsidRPr="00493A9D" w:rsidRDefault="007C0DBA">
      <w:pPr>
        <w:rPr>
          <w:sz w:val="32"/>
          <w:szCs w:val="32"/>
        </w:rPr>
      </w:pPr>
    </w:p>
    <w:p w14:paraId="57D30047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Phase-1: Brainstorming &amp; Ideation</w:t>
      </w:r>
    </w:p>
    <w:p w14:paraId="54BE7FE1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32"/>
          <w:szCs w:val="32"/>
        </w:rPr>
        <w:t>Objective:</w:t>
      </w:r>
      <w:r w:rsidRPr="00493A9D">
        <w:rPr>
          <w:sz w:val="32"/>
          <w:szCs w:val="32"/>
        </w:rPr>
        <w:br/>
      </w:r>
      <w:r w:rsidRPr="00493A9D">
        <w:rPr>
          <w:sz w:val="28"/>
          <w:szCs w:val="28"/>
        </w:rPr>
        <w:t>- Identify the problem statement</w:t>
      </w:r>
      <w:r w:rsidRPr="00493A9D">
        <w:rPr>
          <w:sz w:val="28"/>
          <w:szCs w:val="28"/>
        </w:rPr>
        <w:br/>
        <w:t>- Define the purpose and impact of the project</w:t>
      </w:r>
    </w:p>
    <w:p w14:paraId="2B3CBDA5" w14:textId="77777777" w:rsidR="00585608" w:rsidRPr="00493A9D" w:rsidRDefault="000C5C77">
      <w:pPr>
        <w:pStyle w:val="ListBullet"/>
        <w:rPr>
          <w:b/>
          <w:bCs/>
          <w:sz w:val="32"/>
          <w:szCs w:val="32"/>
        </w:rPr>
      </w:pPr>
      <w:r w:rsidRPr="00493A9D">
        <w:rPr>
          <w:b/>
          <w:bCs/>
          <w:sz w:val="32"/>
          <w:szCs w:val="32"/>
        </w:rPr>
        <w:t>Key Points:</w:t>
      </w:r>
    </w:p>
    <w:p w14:paraId="544433CA" w14:textId="77777777" w:rsidR="00585608" w:rsidRPr="00493A9D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>1. Problem Statement:</w:t>
      </w:r>
      <w:r w:rsidRPr="00493A9D">
        <w:rPr>
          <w:sz w:val="28"/>
          <w:szCs w:val="28"/>
        </w:rPr>
        <w:br/>
        <w:t>In urban areas, managing traffic flow efficiently remains a major challenge due to unpredictable volume fluctuations, lack of real-time estimation mechanisms, and increasing vehicle density. Manual methods and traditional systems are insufficient for predictive traffic control.</w:t>
      </w:r>
    </w:p>
    <w:p w14:paraId="5783A5D9" w14:textId="77777777" w:rsidR="00585608" w:rsidRPr="00493A9D" w:rsidRDefault="000C5C77">
      <w:pPr>
        <w:rPr>
          <w:sz w:val="28"/>
          <w:szCs w:val="28"/>
        </w:rPr>
      </w:pPr>
      <w:r w:rsidRPr="008207CE">
        <w:rPr>
          <w:b/>
          <w:bCs/>
          <w:sz w:val="28"/>
          <w:szCs w:val="28"/>
        </w:rPr>
        <w:lastRenderedPageBreak/>
        <w:t>2. Proposed Solution:</w:t>
      </w:r>
      <w:r w:rsidRPr="00493A9D">
        <w:rPr>
          <w:sz w:val="28"/>
          <w:szCs w:val="28"/>
        </w:rPr>
        <w:br/>
        <w:t>We propose an ML-based system that takes into account</w:t>
      </w:r>
      <w:r w:rsidRPr="00493A9D">
        <w:rPr>
          <w:sz w:val="32"/>
          <w:szCs w:val="32"/>
        </w:rPr>
        <w:t xml:space="preserve"> </w:t>
      </w:r>
      <w:r w:rsidRPr="00493A9D">
        <w:rPr>
          <w:sz w:val="28"/>
          <w:szCs w:val="28"/>
        </w:rPr>
        <w:t>historical traffic volume data, weather conditions, time features (hour, weekday), and builds a predictive model that estimates traffic volume at a given time. This model can serve as a backend for intelligent traffic signal systems or navigation apps.</w:t>
      </w:r>
    </w:p>
    <w:p w14:paraId="707E4B06" w14:textId="77777777" w:rsidR="00585608" w:rsidRPr="00493A9D" w:rsidRDefault="000C5C77">
      <w:pPr>
        <w:rPr>
          <w:sz w:val="28"/>
          <w:szCs w:val="28"/>
        </w:rPr>
      </w:pPr>
      <w:r w:rsidRPr="008207CE">
        <w:rPr>
          <w:b/>
          <w:bCs/>
          <w:sz w:val="28"/>
          <w:szCs w:val="28"/>
        </w:rPr>
        <w:t>3. Target Users:</w:t>
      </w:r>
      <w:r w:rsidRPr="00493A9D">
        <w:rPr>
          <w:sz w:val="28"/>
          <w:szCs w:val="28"/>
        </w:rPr>
        <w:br/>
        <w:t>- Municipal traffic management authorities</w:t>
      </w:r>
      <w:r w:rsidRPr="00493A9D">
        <w:rPr>
          <w:sz w:val="28"/>
          <w:szCs w:val="28"/>
        </w:rPr>
        <w:br/>
        <w:t>- Smart city infrastructure developers</w:t>
      </w:r>
      <w:r w:rsidRPr="00493A9D">
        <w:rPr>
          <w:sz w:val="28"/>
          <w:szCs w:val="28"/>
        </w:rPr>
        <w:br/>
        <w:t>- Urban planners</w:t>
      </w:r>
      <w:r w:rsidRPr="00493A9D">
        <w:rPr>
          <w:sz w:val="28"/>
          <w:szCs w:val="28"/>
        </w:rPr>
        <w:br/>
        <w:t>- Navigation service providers (e.g., Google Maps, Waze)</w:t>
      </w:r>
    </w:p>
    <w:p w14:paraId="3811132D" w14:textId="77777777" w:rsidR="00585608" w:rsidRDefault="000C5C77">
      <w:pPr>
        <w:rPr>
          <w:sz w:val="28"/>
          <w:szCs w:val="28"/>
        </w:rPr>
      </w:pPr>
      <w:r w:rsidRPr="008207CE">
        <w:rPr>
          <w:b/>
          <w:bCs/>
          <w:sz w:val="28"/>
          <w:szCs w:val="28"/>
        </w:rPr>
        <w:t>4. Expected Outcome:</w:t>
      </w:r>
      <w:r w:rsidRPr="008207CE">
        <w:rPr>
          <w:b/>
          <w:bCs/>
          <w:sz w:val="28"/>
          <w:szCs w:val="28"/>
        </w:rPr>
        <w:br/>
      </w:r>
      <w:r w:rsidRPr="00493A9D">
        <w:rPr>
          <w:sz w:val="28"/>
          <w:szCs w:val="28"/>
        </w:rPr>
        <w:t>- A functional machine learning model capable of predicting traffic volume with high accuracy.</w:t>
      </w:r>
      <w:r w:rsidRPr="00493A9D">
        <w:rPr>
          <w:sz w:val="28"/>
          <w:szCs w:val="28"/>
        </w:rPr>
        <w:br/>
        <w:t>- Visualizations to show traffic patterns under different conditions.</w:t>
      </w:r>
      <w:r w:rsidRPr="00493A9D">
        <w:rPr>
          <w:sz w:val="28"/>
          <w:szCs w:val="28"/>
        </w:rPr>
        <w:br/>
        <w:t>- Insights that could help design traffic signal timing and road infrastructure enhancements.</w:t>
      </w:r>
    </w:p>
    <w:p w14:paraId="021971B4" w14:textId="77777777" w:rsidR="00493A9D" w:rsidRPr="00493A9D" w:rsidRDefault="00493A9D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C18B9" wp14:editId="2E4D4354">
                <wp:simplePos x="0" y="0"/>
                <wp:positionH relativeFrom="column">
                  <wp:posOffset>-499533</wp:posOffset>
                </wp:positionH>
                <wp:positionV relativeFrom="paragraph">
                  <wp:posOffset>62865</wp:posOffset>
                </wp:positionV>
                <wp:extent cx="6443134" cy="8043"/>
                <wp:effectExtent l="38100" t="38100" r="72390" b="87630"/>
                <wp:wrapNone/>
                <wp:docPr id="1156405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427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4.95pt" to="46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52BBD64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Phase-2: Requirement Analysis</w:t>
      </w:r>
    </w:p>
    <w:p w14:paraId="1A0D653F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32"/>
          <w:szCs w:val="32"/>
        </w:rPr>
        <w:t>Objective:</w:t>
      </w:r>
      <w:r w:rsidRPr="00493A9D">
        <w:rPr>
          <w:sz w:val="28"/>
          <w:szCs w:val="28"/>
        </w:rPr>
        <w:br/>
        <w:t>- Define technical and functional requirements</w:t>
      </w:r>
    </w:p>
    <w:p w14:paraId="0EF1EA0C" w14:textId="77777777" w:rsidR="00585608" w:rsidRPr="00493A9D" w:rsidRDefault="000C5C77">
      <w:pPr>
        <w:pStyle w:val="ListBullet"/>
        <w:rPr>
          <w:b/>
          <w:bCs/>
          <w:sz w:val="28"/>
          <w:szCs w:val="28"/>
        </w:rPr>
      </w:pPr>
      <w:r w:rsidRPr="00493A9D">
        <w:rPr>
          <w:b/>
          <w:bCs/>
          <w:sz w:val="28"/>
          <w:szCs w:val="28"/>
        </w:rPr>
        <w:t>Key Points:</w:t>
      </w:r>
    </w:p>
    <w:p w14:paraId="71AC7EC3" w14:textId="77777777" w:rsidR="00585608" w:rsidRPr="00493A9D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>1. Technical Requirements:</w:t>
      </w:r>
      <w:r w:rsidRPr="00493A9D">
        <w:rPr>
          <w:sz w:val="28"/>
          <w:szCs w:val="28"/>
        </w:rPr>
        <w:br/>
        <w:t>- Programming Language: Python</w:t>
      </w:r>
      <w:r w:rsidRPr="00493A9D">
        <w:rPr>
          <w:sz w:val="28"/>
          <w:szCs w:val="28"/>
        </w:rPr>
        <w:br/>
        <w:t>- IDE: Jupyter Notebook</w:t>
      </w:r>
      <w:r w:rsidRPr="00493A9D">
        <w:rPr>
          <w:sz w:val="28"/>
          <w:szCs w:val="28"/>
        </w:rPr>
        <w:br/>
        <w:t>- Libraries: pandas, matplotlib, seaborn, scikit-learn, NumPy</w:t>
      </w:r>
    </w:p>
    <w:p w14:paraId="0187E5B8" w14:textId="77777777" w:rsidR="00585608" w:rsidRPr="00493A9D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 xml:space="preserve">2. </w:t>
      </w:r>
      <w:r w:rsidRPr="00493A9D">
        <w:rPr>
          <w:b/>
          <w:bCs/>
          <w:sz w:val="28"/>
          <w:szCs w:val="28"/>
        </w:rPr>
        <w:t>Functional Requirements:</w:t>
      </w:r>
      <w:r w:rsidRPr="00493A9D">
        <w:rPr>
          <w:sz w:val="28"/>
          <w:szCs w:val="28"/>
        </w:rPr>
        <w:br/>
        <w:t>- Upload and preprocess raw CSV traffic data</w:t>
      </w:r>
      <w:r w:rsidRPr="00493A9D">
        <w:rPr>
          <w:sz w:val="28"/>
          <w:szCs w:val="28"/>
        </w:rPr>
        <w:br/>
        <w:t>- Apply feature engineering (e.g., extract time-based features)</w:t>
      </w:r>
      <w:r w:rsidRPr="00493A9D">
        <w:rPr>
          <w:sz w:val="28"/>
          <w:szCs w:val="28"/>
        </w:rPr>
        <w:br/>
        <w:t>- Model training (Decision Tree, Random Forest, or other regressor)</w:t>
      </w:r>
      <w:r w:rsidRPr="00493A9D">
        <w:rPr>
          <w:sz w:val="28"/>
          <w:szCs w:val="28"/>
        </w:rPr>
        <w:br/>
      </w:r>
      <w:r w:rsidRPr="00493A9D">
        <w:rPr>
          <w:sz w:val="28"/>
          <w:szCs w:val="28"/>
        </w:rPr>
        <w:lastRenderedPageBreak/>
        <w:t>- Visualizations for insights</w:t>
      </w:r>
      <w:r w:rsidRPr="00493A9D">
        <w:rPr>
          <w:sz w:val="28"/>
          <w:szCs w:val="28"/>
        </w:rPr>
        <w:br/>
        <w:t>- Evaluate model accuracy and display results</w:t>
      </w:r>
    </w:p>
    <w:p w14:paraId="55848674" w14:textId="77777777" w:rsidR="00585608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>3</w:t>
      </w:r>
      <w:r w:rsidRPr="00493A9D">
        <w:rPr>
          <w:b/>
          <w:bCs/>
          <w:sz w:val="28"/>
          <w:szCs w:val="28"/>
        </w:rPr>
        <w:t>. Constraints &amp; Challenges:</w:t>
      </w:r>
      <w:r w:rsidRPr="00493A9D">
        <w:rPr>
          <w:sz w:val="28"/>
          <w:szCs w:val="28"/>
        </w:rPr>
        <w:br/>
        <w:t>- Real-time deployment not implemented (handled offline)</w:t>
      </w:r>
      <w:r w:rsidRPr="00493A9D">
        <w:rPr>
          <w:sz w:val="28"/>
          <w:szCs w:val="28"/>
        </w:rPr>
        <w:br/>
        <w:t>- Dataset is historical and may not reflect current city dynamics</w:t>
      </w:r>
      <w:r w:rsidRPr="00493A9D">
        <w:rPr>
          <w:sz w:val="28"/>
          <w:szCs w:val="28"/>
        </w:rPr>
        <w:br/>
        <w:t>- Limited features may affect generalizability</w:t>
      </w:r>
    </w:p>
    <w:p w14:paraId="5826FC56" w14:textId="77777777" w:rsidR="00493A9D" w:rsidRPr="00493A9D" w:rsidRDefault="00D47B53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6E55F5" wp14:editId="36E46987">
                <wp:simplePos x="0" y="0"/>
                <wp:positionH relativeFrom="column">
                  <wp:posOffset>-499322</wp:posOffset>
                </wp:positionH>
                <wp:positionV relativeFrom="paragraph">
                  <wp:posOffset>40429</wp:posOffset>
                </wp:positionV>
                <wp:extent cx="6443134" cy="8043"/>
                <wp:effectExtent l="38100" t="38100" r="72390" b="87630"/>
                <wp:wrapNone/>
                <wp:docPr id="1438408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C019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pt,3.2pt" to="468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AAB5FA2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Phase-3: Project Design</w:t>
      </w:r>
    </w:p>
    <w:p w14:paraId="4B80B560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Objective:</w:t>
      </w:r>
      <w:r w:rsidRPr="00493A9D">
        <w:rPr>
          <w:sz w:val="28"/>
          <w:szCs w:val="28"/>
        </w:rPr>
        <w:br/>
        <w:t>- Create the architecture and user flow</w:t>
      </w:r>
    </w:p>
    <w:p w14:paraId="23BAF074" w14:textId="77777777" w:rsidR="00585608" w:rsidRPr="00493A9D" w:rsidRDefault="000C5C77">
      <w:pPr>
        <w:pStyle w:val="ListBullet"/>
        <w:rPr>
          <w:b/>
          <w:bCs/>
          <w:sz w:val="28"/>
          <w:szCs w:val="28"/>
        </w:rPr>
      </w:pPr>
      <w:r w:rsidRPr="00493A9D">
        <w:rPr>
          <w:b/>
          <w:bCs/>
          <w:sz w:val="28"/>
          <w:szCs w:val="28"/>
        </w:rPr>
        <w:t>Key Points:</w:t>
      </w:r>
    </w:p>
    <w:p w14:paraId="55A75E0B" w14:textId="77777777" w:rsidR="00585608" w:rsidRPr="00493A9D" w:rsidRDefault="000C5C77">
      <w:pPr>
        <w:rPr>
          <w:sz w:val="28"/>
          <w:szCs w:val="28"/>
        </w:rPr>
      </w:pPr>
      <w:r w:rsidRPr="00493A9D">
        <w:rPr>
          <w:noProof/>
          <w:sz w:val="28"/>
          <w:szCs w:val="28"/>
        </w:rPr>
        <w:drawing>
          <wp:inline distT="0" distB="0" distL="0" distR="0" wp14:anchorId="05D97F90" wp14:editId="03FF5E81">
            <wp:extent cx="5486400" cy="129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A5EA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1. System Architecture Diagram:</w:t>
      </w:r>
      <w:r w:rsidRPr="00493A9D">
        <w:rPr>
          <w:sz w:val="28"/>
          <w:szCs w:val="28"/>
        </w:rPr>
        <w:br/>
        <w:t>Data Source → Preprocessing → Model Training → Prediction → Evaluation/Visualization</w:t>
      </w:r>
    </w:p>
    <w:p w14:paraId="091CB44A" w14:textId="77777777" w:rsidR="00585608" w:rsidRPr="00493A9D" w:rsidRDefault="000C5C77">
      <w:pPr>
        <w:rPr>
          <w:sz w:val="28"/>
          <w:szCs w:val="28"/>
        </w:rPr>
      </w:pPr>
      <w:r w:rsidRPr="00493A9D">
        <w:rPr>
          <w:noProof/>
          <w:sz w:val="28"/>
          <w:szCs w:val="28"/>
        </w:rPr>
        <w:drawing>
          <wp:inline distT="0" distB="0" distL="0" distR="0" wp14:anchorId="76D92E43" wp14:editId="04D0B169">
            <wp:extent cx="5486400" cy="1223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flow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9CA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2. User Flow:</w:t>
      </w:r>
      <w:r w:rsidRPr="00493A9D">
        <w:rPr>
          <w:sz w:val="28"/>
          <w:szCs w:val="28"/>
        </w:rPr>
        <w:br/>
        <w:t>- Load CSV → Data Cleaning → Feature Extraction</w:t>
      </w:r>
      <w:r w:rsidRPr="00493A9D">
        <w:rPr>
          <w:sz w:val="28"/>
          <w:szCs w:val="28"/>
        </w:rPr>
        <w:br/>
        <w:t>- Train/Test split → Train model → Evaluate → Visualize output</w:t>
      </w:r>
    </w:p>
    <w:p w14:paraId="1E78F8FC" w14:textId="77777777" w:rsidR="00585608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lastRenderedPageBreak/>
        <w:t>3. UI/UX Considerations:</w:t>
      </w:r>
      <w:r w:rsidRPr="00493A9D">
        <w:rPr>
          <w:b/>
          <w:bCs/>
          <w:sz w:val="28"/>
          <w:szCs w:val="28"/>
        </w:rPr>
        <w:br/>
      </w:r>
      <w:r w:rsidRPr="00493A9D">
        <w:rPr>
          <w:sz w:val="28"/>
          <w:szCs w:val="28"/>
        </w:rPr>
        <w:t>- Current prototype is in notebook format</w:t>
      </w:r>
      <w:r w:rsidRPr="00493A9D">
        <w:rPr>
          <w:sz w:val="28"/>
          <w:szCs w:val="28"/>
        </w:rPr>
        <w:br/>
        <w:t>- Future enhancement: interactive web dashboard (Streamlit/Flask)</w:t>
      </w:r>
      <w:r w:rsidRPr="00493A9D">
        <w:rPr>
          <w:sz w:val="28"/>
          <w:szCs w:val="28"/>
        </w:rPr>
        <w:br/>
        <w:t>- Plots like heatmaps, bar charts for trend analysis</w:t>
      </w:r>
    </w:p>
    <w:p w14:paraId="21F4A3C8" w14:textId="77777777" w:rsidR="00D47B53" w:rsidRPr="00493A9D" w:rsidRDefault="00D47B53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17676" wp14:editId="01CA618A">
                <wp:simplePos x="0" y="0"/>
                <wp:positionH relativeFrom="column">
                  <wp:posOffset>-499533</wp:posOffset>
                </wp:positionH>
                <wp:positionV relativeFrom="paragraph">
                  <wp:posOffset>38100</wp:posOffset>
                </wp:positionV>
                <wp:extent cx="6443134" cy="8043"/>
                <wp:effectExtent l="38100" t="38100" r="72390" b="87630"/>
                <wp:wrapNone/>
                <wp:docPr id="1080449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316D0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3pt" to="46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13BE707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Phase-4: Project Planning (Agile Methodologies)</w:t>
      </w:r>
    </w:p>
    <w:p w14:paraId="321ADA4D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32"/>
          <w:szCs w:val="32"/>
        </w:rPr>
        <w:t>Objective:</w:t>
      </w:r>
      <w:r w:rsidRPr="00493A9D">
        <w:rPr>
          <w:sz w:val="28"/>
          <w:szCs w:val="28"/>
        </w:rPr>
        <w:br/>
        <w:t>- Break down the tasks using Agile methodologies</w:t>
      </w:r>
    </w:p>
    <w:p w14:paraId="4B357EE2" w14:textId="77777777" w:rsidR="00585608" w:rsidRPr="00493A9D" w:rsidRDefault="000C5C77">
      <w:pPr>
        <w:pStyle w:val="ListBullet"/>
        <w:rPr>
          <w:b/>
          <w:bCs/>
          <w:sz w:val="28"/>
          <w:szCs w:val="28"/>
        </w:rPr>
      </w:pPr>
      <w:r w:rsidRPr="00493A9D">
        <w:rPr>
          <w:b/>
          <w:bCs/>
          <w:sz w:val="28"/>
          <w:szCs w:val="28"/>
        </w:rPr>
        <w:t>Key Points:</w:t>
      </w:r>
    </w:p>
    <w:p w14:paraId="5E5185CE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1. Sprint Planning:</w:t>
      </w:r>
      <w:r w:rsidRPr="00493A9D">
        <w:rPr>
          <w:b/>
          <w:bCs/>
          <w:sz w:val="28"/>
          <w:szCs w:val="28"/>
        </w:rPr>
        <w:br/>
      </w:r>
      <w:r w:rsidRPr="00493A9D">
        <w:rPr>
          <w:sz w:val="28"/>
          <w:szCs w:val="28"/>
        </w:rPr>
        <w:t>- Sprint 1: Dataset understanding and data cleaning</w:t>
      </w:r>
      <w:r w:rsidRPr="00493A9D">
        <w:rPr>
          <w:sz w:val="28"/>
          <w:szCs w:val="28"/>
        </w:rPr>
        <w:br/>
        <w:t>- Sprint 2: Exploratory Data Analysis and Feature Engineering</w:t>
      </w:r>
      <w:r w:rsidRPr="00493A9D">
        <w:rPr>
          <w:sz w:val="28"/>
          <w:szCs w:val="28"/>
        </w:rPr>
        <w:br/>
        <w:t>- Sprint 3: Modeling and evaluation</w:t>
      </w:r>
      <w:r w:rsidRPr="00493A9D">
        <w:rPr>
          <w:sz w:val="28"/>
          <w:szCs w:val="28"/>
        </w:rPr>
        <w:br/>
        <w:t>- Sprint 4: Report generation and future scope planning</w:t>
      </w:r>
    </w:p>
    <w:p w14:paraId="78872AA4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2. Task Allocation:</w:t>
      </w:r>
      <w:r w:rsidRPr="00493A9D">
        <w:rPr>
          <w:sz w:val="28"/>
          <w:szCs w:val="28"/>
        </w:rPr>
        <w:br/>
        <w:t>- Member 1: Data cleaning and handling null values</w:t>
      </w:r>
      <w:r w:rsidRPr="00493A9D">
        <w:rPr>
          <w:sz w:val="28"/>
          <w:szCs w:val="28"/>
        </w:rPr>
        <w:br/>
        <w:t>- Member 2: Visualization and statistical analysis</w:t>
      </w:r>
      <w:r w:rsidRPr="00493A9D">
        <w:rPr>
          <w:sz w:val="28"/>
          <w:szCs w:val="28"/>
        </w:rPr>
        <w:br/>
        <w:t>- Member 3: Model training and hyperparameter tuning</w:t>
      </w:r>
      <w:r w:rsidRPr="00493A9D">
        <w:rPr>
          <w:sz w:val="28"/>
          <w:szCs w:val="28"/>
        </w:rPr>
        <w:br/>
        <w:t>- Member 4: Documentation and presentation prep</w:t>
      </w:r>
    </w:p>
    <w:p w14:paraId="747BCA9D" w14:textId="77777777" w:rsidR="00585608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3. Timeline &amp; Milestones:</w:t>
      </w:r>
      <w:r w:rsidRPr="00493A9D">
        <w:rPr>
          <w:sz w:val="28"/>
          <w:szCs w:val="28"/>
        </w:rPr>
        <w:br/>
        <w:t>- Week 1: Dataset preparation, EDA</w:t>
      </w:r>
      <w:r w:rsidRPr="00493A9D">
        <w:rPr>
          <w:sz w:val="28"/>
          <w:szCs w:val="28"/>
        </w:rPr>
        <w:br/>
        <w:t>- Week 2: Model development</w:t>
      </w:r>
      <w:r w:rsidRPr="00493A9D">
        <w:rPr>
          <w:sz w:val="28"/>
          <w:szCs w:val="28"/>
        </w:rPr>
        <w:br/>
        <w:t>- Week 3: Results analysis and final tuning</w:t>
      </w:r>
      <w:r w:rsidRPr="00493A9D">
        <w:rPr>
          <w:sz w:val="28"/>
          <w:szCs w:val="28"/>
        </w:rPr>
        <w:br/>
        <w:t>- Week 4: Documentation, final review, and demo</w:t>
      </w:r>
    </w:p>
    <w:p w14:paraId="4C18DEBF" w14:textId="77777777" w:rsidR="00D47B53" w:rsidRPr="00493A9D" w:rsidRDefault="00D47B53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CA859" wp14:editId="1CA34789">
                <wp:simplePos x="0" y="0"/>
                <wp:positionH relativeFrom="column">
                  <wp:posOffset>-499533</wp:posOffset>
                </wp:positionH>
                <wp:positionV relativeFrom="paragraph">
                  <wp:posOffset>45720</wp:posOffset>
                </wp:positionV>
                <wp:extent cx="6443134" cy="8043"/>
                <wp:effectExtent l="38100" t="38100" r="72390" b="87630"/>
                <wp:wrapNone/>
                <wp:docPr id="213369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ACBEC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3.6pt" to="46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1262D03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Phase-5: Project Development</w:t>
      </w:r>
    </w:p>
    <w:p w14:paraId="6099ADF2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32"/>
          <w:szCs w:val="32"/>
        </w:rPr>
        <w:t>Objective:</w:t>
      </w:r>
      <w:r w:rsidRPr="00493A9D">
        <w:rPr>
          <w:sz w:val="28"/>
          <w:szCs w:val="28"/>
        </w:rPr>
        <w:br/>
        <w:t>- Code the project and integrate components</w:t>
      </w:r>
    </w:p>
    <w:p w14:paraId="02B2FF73" w14:textId="77777777" w:rsidR="00585608" w:rsidRPr="00493A9D" w:rsidRDefault="000C5C77">
      <w:pPr>
        <w:pStyle w:val="ListBullet"/>
        <w:rPr>
          <w:b/>
          <w:bCs/>
          <w:sz w:val="28"/>
          <w:szCs w:val="28"/>
        </w:rPr>
      </w:pPr>
      <w:r w:rsidRPr="00493A9D">
        <w:rPr>
          <w:b/>
          <w:bCs/>
          <w:sz w:val="28"/>
          <w:szCs w:val="28"/>
        </w:rPr>
        <w:lastRenderedPageBreak/>
        <w:t>Key Points:</w:t>
      </w:r>
    </w:p>
    <w:p w14:paraId="27FE8CC9" w14:textId="77777777" w:rsidR="00585608" w:rsidRPr="00493A9D" w:rsidRDefault="000C5C77">
      <w:pPr>
        <w:rPr>
          <w:sz w:val="28"/>
          <w:szCs w:val="28"/>
        </w:rPr>
      </w:pPr>
      <w:r w:rsidRPr="00493A9D">
        <w:rPr>
          <w:sz w:val="28"/>
          <w:szCs w:val="28"/>
        </w:rPr>
        <w:t>1</w:t>
      </w:r>
      <w:r w:rsidRPr="00493A9D">
        <w:rPr>
          <w:b/>
          <w:bCs/>
          <w:sz w:val="28"/>
          <w:szCs w:val="28"/>
        </w:rPr>
        <w:t>. Technology Stack Used:</w:t>
      </w:r>
      <w:r w:rsidRPr="00493A9D">
        <w:rPr>
          <w:sz w:val="28"/>
          <w:szCs w:val="28"/>
        </w:rPr>
        <w:br/>
        <w:t>- Python</w:t>
      </w:r>
      <w:r w:rsidRPr="00493A9D">
        <w:rPr>
          <w:sz w:val="28"/>
          <w:szCs w:val="28"/>
        </w:rPr>
        <w:br/>
        <w:t>- Jupyter Notebook</w:t>
      </w:r>
      <w:r w:rsidRPr="00493A9D">
        <w:rPr>
          <w:sz w:val="28"/>
          <w:szCs w:val="28"/>
        </w:rPr>
        <w:br/>
        <w:t>- scikit-learn, pandas, seaborn, matplotlib</w:t>
      </w:r>
    </w:p>
    <w:p w14:paraId="6B6BC2BA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2. Development Process:</w:t>
      </w:r>
      <w:r w:rsidRPr="00493A9D">
        <w:rPr>
          <w:sz w:val="28"/>
          <w:szCs w:val="28"/>
        </w:rPr>
        <w:br/>
        <w:t>- Step 1: Load data and handle missing/null values</w:t>
      </w:r>
      <w:r w:rsidRPr="00493A9D">
        <w:rPr>
          <w:sz w:val="28"/>
          <w:szCs w:val="28"/>
        </w:rPr>
        <w:br/>
        <w:t>- Step 2: Convert date/time fields, extract features</w:t>
      </w:r>
      <w:r w:rsidRPr="00493A9D">
        <w:rPr>
          <w:sz w:val="28"/>
          <w:szCs w:val="28"/>
        </w:rPr>
        <w:br/>
        <w:t>- Step 3: Visualize correlations (heatmap, scatter)</w:t>
      </w:r>
      <w:r w:rsidRPr="00493A9D">
        <w:rPr>
          <w:sz w:val="28"/>
          <w:szCs w:val="28"/>
        </w:rPr>
        <w:br/>
        <w:t>- Step 4: Build Decision Tree Regressor</w:t>
      </w:r>
      <w:r w:rsidRPr="00493A9D">
        <w:rPr>
          <w:sz w:val="28"/>
          <w:szCs w:val="28"/>
        </w:rPr>
        <w:br/>
        <w:t>- Step 5: Train, predict, and evaluate metrics</w:t>
      </w:r>
    </w:p>
    <w:p w14:paraId="201A43E5" w14:textId="77777777" w:rsidR="00585608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3. Challenges &amp; Fixes:</w:t>
      </w:r>
      <w:r w:rsidRPr="00493A9D">
        <w:rPr>
          <w:sz w:val="28"/>
          <w:szCs w:val="28"/>
        </w:rPr>
        <w:br/>
        <w:t>- Handling datetime parsing errors</w:t>
      </w:r>
      <w:r w:rsidRPr="00493A9D">
        <w:rPr>
          <w:sz w:val="28"/>
          <w:szCs w:val="28"/>
        </w:rPr>
        <w:br/>
        <w:t>- Avoiding overfitting by limiting tree depth</w:t>
      </w:r>
      <w:r w:rsidRPr="00493A9D">
        <w:rPr>
          <w:sz w:val="28"/>
          <w:szCs w:val="28"/>
        </w:rPr>
        <w:br/>
        <w:t>- Cleaning categorical features</w:t>
      </w:r>
    </w:p>
    <w:p w14:paraId="2AAB7871" w14:textId="77777777" w:rsidR="00D47B53" w:rsidRPr="00493A9D" w:rsidRDefault="00D47B53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C1E26" wp14:editId="691D674D">
                <wp:simplePos x="0" y="0"/>
                <wp:positionH relativeFrom="column">
                  <wp:posOffset>-499533</wp:posOffset>
                </wp:positionH>
                <wp:positionV relativeFrom="paragraph">
                  <wp:posOffset>45720</wp:posOffset>
                </wp:positionV>
                <wp:extent cx="6443134" cy="8043"/>
                <wp:effectExtent l="38100" t="38100" r="72390" b="87630"/>
                <wp:wrapNone/>
                <wp:docPr id="11104984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CB1D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3.6pt" to="46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F384F23" w14:textId="77777777" w:rsidR="00585608" w:rsidRPr="00493A9D" w:rsidRDefault="000C5C77">
      <w:pPr>
        <w:pStyle w:val="Heading2"/>
        <w:rPr>
          <w:sz w:val="32"/>
          <w:szCs w:val="32"/>
        </w:rPr>
      </w:pPr>
      <w:r w:rsidRPr="00493A9D">
        <w:rPr>
          <w:sz w:val="32"/>
          <w:szCs w:val="32"/>
        </w:rPr>
        <w:t>Phase-6: Functional &amp; Performance Testing</w:t>
      </w:r>
    </w:p>
    <w:p w14:paraId="7E409B26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32"/>
          <w:szCs w:val="32"/>
        </w:rPr>
        <w:t>Objective:</w:t>
      </w:r>
      <w:r w:rsidRPr="00493A9D">
        <w:rPr>
          <w:sz w:val="28"/>
          <w:szCs w:val="28"/>
        </w:rPr>
        <w:br/>
        <w:t>- Ensure the project works as expected</w:t>
      </w:r>
    </w:p>
    <w:p w14:paraId="0F8CEBCE" w14:textId="77777777" w:rsidR="00585608" w:rsidRPr="00493A9D" w:rsidRDefault="000C5C77">
      <w:pPr>
        <w:pStyle w:val="ListBullet"/>
        <w:rPr>
          <w:b/>
          <w:bCs/>
          <w:sz w:val="28"/>
          <w:szCs w:val="28"/>
        </w:rPr>
      </w:pPr>
      <w:r w:rsidRPr="00493A9D">
        <w:rPr>
          <w:b/>
          <w:bCs/>
          <w:sz w:val="28"/>
          <w:szCs w:val="28"/>
        </w:rPr>
        <w:t>Key Points:</w:t>
      </w:r>
    </w:p>
    <w:p w14:paraId="2C3F0000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1. Test Cases Executed:</w:t>
      </w:r>
      <w:r w:rsidRPr="00493A9D">
        <w:rPr>
          <w:sz w:val="28"/>
          <w:szCs w:val="28"/>
        </w:rPr>
        <w:br/>
        <w:t>- Model tested on unseen test data</w:t>
      </w:r>
      <w:r w:rsidRPr="00493A9D">
        <w:rPr>
          <w:sz w:val="28"/>
          <w:szCs w:val="28"/>
        </w:rPr>
        <w:br/>
        <w:t>- Validation with MAE, RMSE, and R² metrics</w:t>
      </w:r>
      <w:r w:rsidRPr="00493A9D">
        <w:rPr>
          <w:sz w:val="28"/>
          <w:szCs w:val="28"/>
        </w:rPr>
        <w:br/>
        <w:t>- Visual inspection using predicted vs actual graphs</w:t>
      </w:r>
    </w:p>
    <w:p w14:paraId="07EFC264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2. Bug Fixes &amp; Improvements:</w:t>
      </w:r>
      <w:r w:rsidRPr="00493A9D">
        <w:rPr>
          <w:sz w:val="28"/>
          <w:szCs w:val="28"/>
        </w:rPr>
        <w:br/>
        <w:t>- Fixed data skew by normalizing features</w:t>
      </w:r>
      <w:r w:rsidRPr="00493A9D">
        <w:rPr>
          <w:sz w:val="28"/>
          <w:szCs w:val="28"/>
        </w:rPr>
        <w:br/>
        <w:t>- Adjusted model hyperparameters for better accuracy</w:t>
      </w:r>
      <w:r w:rsidRPr="00493A9D">
        <w:rPr>
          <w:sz w:val="28"/>
          <w:szCs w:val="28"/>
        </w:rPr>
        <w:br/>
        <w:t>- Removed outliers and non-informative features</w:t>
      </w:r>
    </w:p>
    <w:p w14:paraId="14012742" w14:textId="77777777" w:rsidR="00585608" w:rsidRPr="00493A9D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lastRenderedPageBreak/>
        <w:t>3. Final Validation:</w:t>
      </w:r>
      <w:r w:rsidRPr="00493A9D">
        <w:rPr>
          <w:sz w:val="28"/>
          <w:szCs w:val="28"/>
        </w:rPr>
        <w:br/>
        <w:t>- R² score: ~0.89 on test data</w:t>
      </w:r>
      <w:r w:rsidRPr="00493A9D">
        <w:rPr>
          <w:sz w:val="28"/>
          <w:szCs w:val="28"/>
        </w:rPr>
        <w:br/>
        <w:t>- MAE: Acceptable margin under defined threshold</w:t>
      </w:r>
      <w:r w:rsidRPr="00493A9D">
        <w:rPr>
          <w:sz w:val="28"/>
          <w:szCs w:val="28"/>
        </w:rPr>
        <w:br/>
        <w:t>- Predictions matched expected trends across different hours and weather</w:t>
      </w:r>
    </w:p>
    <w:p w14:paraId="0B4BD9E9" w14:textId="77777777" w:rsidR="008207CE" w:rsidRDefault="000C5C77">
      <w:pPr>
        <w:rPr>
          <w:sz w:val="28"/>
          <w:szCs w:val="28"/>
        </w:rPr>
      </w:pPr>
      <w:r w:rsidRPr="00493A9D">
        <w:rPr>
          <w:b/>
          <w:bCs/>
          <w:sz w:val="28"/>
          <w:szCs w:val="28"/>
        </w:rPr>
        <w:t>4. Deployment (if applicable):</w:t>
      </w:r>
      <w:r w:rsidRPr="00493A9D">
        <w:rPr>
          <w:sz w:val="28"/>
          <w:szCs w:val="28"/>
        </w:rPr>
        <w:br/>
        <w:t>- Prototype tested in Jupyter</w:t>
      </w:r>
      <w:r w:rsidRPr="00493A9D">
        <w:rPr>
          <w:sz w:val="28"/>
          <w:szCs w:val="28"/>
        </w:rPr>
        <w:br/>
        <w:t>- Can be deployed as a real-time dashboard with Flask/</w:t>
      </w:r>
      <w:proofErr w:type="spellStart"/>
      <w:r w:rsidRPr="00493A9D">
        <w:rPr>
          <w:sz w:val="28"/>
          <w:szCs w:val="28"/>
        </w:rPr>
        <w:t>Streamlit</w:t>
      </w:r>
      <w:proofErr w:type="spellEnd"/>
      <w:r w:rsidRPr="00493A9D">
        <w:rPr>
          <w:sz w:val="28"/>
          <w:szCs w:val="28"/>
        </w:rPr>
        <w:t xml:space="preserve"> in future</w:t>
      </w:r>
    </w:p>
    <w:p w14:paraId="77F36555" w14:textId="77777777" w:rsidR="008207CE" w:rsidRDefault="008207CE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C510E" wp14:editId="4C4E5309">
                <wp:simplePos x="0" y="0"/>
                <wp:positionH relativeFrom="column">
                  <wp:posOffset>-492010</wp:posOffset>
                </wp:positionH>
                <wp:positionV relativeFrom="paragraph">
                  <wp:posOffset>41910</wp:posOffset>
                </wp:positionV>
                <wp:extent cx="6443134" cy="8043"/>
                <wp:effectExtent l="38100" t="38100" r="72390" b="87630"/>
                <wp:wrapNone/>
                <wp:docPr id="644528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134" cy="8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93D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3.3pt" to="468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F8355BB" w14:textId="77777777" w:rsidR="008207CE" w:rsidRPr="008207CE" w:rsidRDefault="008207CE" w:rsidP="008207CE">
      <w:pPr>
        <w:rPr>
          <w:b/>
          <w:bCs/>
          <w:color w:val="0070C0"/>
          <w:sz w:val="32"/>
          <w:szCs w:val="32"/>
        </w:rPr>
      </w:pPr>
      <w:r w:rsidRPr="008207CE">
        <w:rPr>
          <w:b/>
          <w:bCs/>
          <w:color w:val="0070C0"/>
          <w:sz w:val="32"/>
          <w:szCs w:val="32"/>
        </w:rPr>
        <w:t>Final Submission</w:t>
      </w:r>
    </w:p>
    <w:p w14:paraId="5797CDA3" w14:textId="40EAC08F" w:rsidR="00172D7F" w:rsidRPr="008207CE" w:rsidRDefault="008207CE" w:rsidP="008207CE">
      <w:pPr>
        <w:rPr>
          <w:b/>
          <w:bCs/>
          <w:sz w:val="28"/>
          <w:szCs w:val="28"/>
        </w:rPr>
      </w:pPr>
      <w:r w:rsidRPr="008207CE">
        <w:rPr>
          <w:b/>
          <w:bCs/>
          <w:sz w:val="28"/>
          <w:szCs w:val="28"/>
        </w:rPr>
        <w:t>1. Project Report Based on the templates</w:t>
      </w:r>
      <w:r>
        <w:rPr>
          <w:b/>
          <w:bCs/>
          <w:sz w:val="28"/>
          <w:szCs w:val="28"/>
        </w:rPr>
        <w:t>:</w:t>
      </w:r>
    </w:p>
    <w:p w14:paraId="75B8CC0A" w14:textId="77777777" w:rsidR="008207CE" w:rsidRDefault="008207CE" w:rsidP="008207CE">
      <w:pPr>
        <w:rPr>
          <w:b/>
          <w:bCs/>
          <w:sz w:val="28"/>
          <w:szCs w:val="28"/>
        </w:rPr>
      </w:pPr>
      <w:r w:rsidRPr="008207CE">
        <w:rPr>
          <w:b/>
          <w:bCs/>
          <w:sz w:val="28"/>
          <w:szCs w:val="28"/>
        </w:rPr>
        <w:t>2. Demo Video (3-5 Minutes)</w:t>
      </w:r>
      <w:r>
        <w:rPr>
          <w:b/>
          <w:bCs/>
          <w:sz w:val="28"/>
          <w:szCs w:val="28"/>
        </w:rPr>
        <w:t>:</w:t>
      </w:r>
    </w:p>
    <w:p w14:paraId="4D789611" w14:textId="1A06D17D" w:rsidR="00172D7F" w:rsidRPr="000C5C77" w:rsidRDefault="000C5C77" w:rsidP="008207CE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"https://drive.google.com/file/d/1LGR9F0E9AW-5AiwWfh4uVEPm7yZilipm/view?usp=sharing"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172D7F" w:rsidRPr="000C5C77">
        <w:rPr>
          <w:rStyle w:val="Hyperlink"/>
          <w:sz w:val="28"/>
          <w:szCs w:val="28"/>
        </w:rPr>
        <w:t>https://drive.google.com/file/d/1LGR9F0E9AW-5AiwWfh4uVEPm7yZilipm/view?usp=sharing</w:t>
      </w:r>
    </w:p>
    <w:p w14:paraId="2621DC86" w14:textId="59793C1B" w:rsidR="008207CE" w:rsidRDefault="000C5C77" w:rsidP="008207CE">
      <w:pPr>
        <w:rPr>
          <w:b/>
          <w:bCs/>
          <w:sz w:val="28"/>
          <w:szCs w:val="28"/>
        </w:rPr>
      </w:pPr>
      <w:r>
        <w:rPr>
          <w:sz w:val="28"/>
          <w:szCs w:val="28"/>
        </w:rPr>
        <w:fldChar w:fldCharType="end"/>
      </w:r>
      <w:r w:rsidR="008207CE" w:rsidRPr="008207CE">
        <w:rPr>
          <w:b/>
          <w:bCs/>
          <w:sz w:val="28"/>
          <w:szCs w:val="28"/>
        </w:rPr>
        <w:t>3. GitHub/Code Repository Link</w:t>
      </w:r>
      <w:r w:rsidR="008207CE">
        <w:rPr>
          <w:b/>
          <w:bCs/>
          <w:sz w:val="28"/>
          <w:szCs w:val="28"/>
        </w:rPr>
        <w:t>:</w:t>
      </w:r>
    </w:p>
    <w:p w14:paraId="02E0DCBA" w14:textId="16BFA616" w:rsidR="000C5C77" w:rsidRDefault="000C5C77" w:rsidP="008207CE">
      <w:pPr>
        <w:rPr>
          <w:b/>
          <w:bCs/>
          <w:sz w:val="28"/>
          <w:szCs w:val="28"/>
        </w:rPr>
      </w:pPr>
      <w:hyperlink r:id="rId8" w:history="1">
        <w:r w:rsidRPr="000C5C77">
          <w:rPr>
            <w:rStyle w:val="Hyperlink"/>
            <w:b/>
            <w:bCs/>
            <w:sz w:val="28"/>
            <w:szCs w:val="28"/>
          </w:rPr>
          <w:t>https://github.com/Afrozkhan32/-TrafficTelligence-Advanced-Traffic-Volume-Estimation-with-Machine-Learning.git</w:t>
        </w:r>
      </w:hyperlink>
    </w:p>
    <w:p w14:paraId="7C15CC0E" w14:textId="77777777" w:rsidR="00172D7F" w:rsidRPr="008207CE" w:rsidRDefault="00172D7F" w:rsidP="008207CE">
      <w:pPr>
        <w:rPr>
          <w:b/>
          <w:bCs/>
          <w:sz w:val="28"/>
          <w:szCs w:val="28"/>
        </w:rPr>
      </w:pPr>
    </w:p>
    <w:p w14:paraId="6B422AF2" w14:textId="77777777" w:rsidR="008207CE" w:rsidRDefault="008207CE" w:rsidP="008207CE">
      <w:pPr>
        <w:rPr>
          <w:b/>
          <w:bCs/>
          <w:sz w:val="28"/>
          <w:szCs w:val="28"/>
        </w:rPr>
      </w:pPr>
      <w:r w:rsidRPr="008207CE">
        <w:rPr>
          <w:b/>
          <w:bCs/>
          <w:sz w:val="28"/>
          <w:szCs w:val="28"/>
        </w:rPr>
        <w:t>4. Presentation</w:t>
      </w:r>
      <w:r>
        <w:rPr>
          <w:b/>
          <w:bCs/>
          <w:sz w:val="28"/>
          <w:szCs w:val="28"/>
        </w:rPr>
        <w:t>:</w:t>
      </w:r>
    </w:p>
    <w:p w14:paraId="26798684" w14:textId="1D7D0D36" w:rsidR="000D59C1" w:rsidRDefault="000A694E" w:rsidP="008207CE">
      <w:pPr>
        <w:rPr>
          <w:sz w:val="28"/>
          <w:szCs w:val="28"/>
        </w:rPr>
      </w:pPr>
      <w:hyperlink r:id="rId9" w:history="1">
        <w:r w:rsidRPr="000A694E">
          <w:rPr>
            <w:rStyle w:val="Hyperlink"/>
            <w:sz w:val="28"/>
            <w:szCs w:val="28"/>
          </w:rPr>
          <w:t>https://drive.google.com/file/d/1AuM6QLD815SzyTQTwnUFqom3-pJSp6tG/view?usp=sharing</w:t>
        </w:r>
      </w:hyperlink>
    </w:p>
    <w:p w14:paraId="64767B7A" w14:textId="77777777" w:rsidR="008207CE" w:rsidRDefault="008207CE">
      <w:pPr>
        <w:rPr>
          <w:sz w:val="28"/>
          <w:szCs w:val="28"/>
        </w:rPr>
      </w:pPr>
    </w:p>
    <w:p w14:paraId="306BD103" w14:textId="77777777" w:rsidR="008207CE" w:rsidRDefault="008207CE">
      <w:pPr>
        <w:rPr>
          <w:sz w:val="28"/>
          <w:szCs w:val="28"/>
        </w:rPr>
      </w:pPr>
    </w:p>
    <w:p w14:paraId="333E23D3" w14:textId="77777777" w:rsidR="008207CE" w:rsidRDefault="008207CE">
      <w:pPr>
        <w:rPr>
          <w:sz w:val="28"/>
          <w:szCs w:val="28"/>
        </w:rPr>
      </w:pPr>
    </w:p>
    <w:p w14:paraId="71F13748" w14:textId="77777777" w:rsidR="008207CE" w:rsidRDefault="008207CE">
      <w:pPr>
        <w:rPr>
          <w:sz w:val="28"/>
          <w:szCs w:val="28"/>
        </w:rPr>
      </w:pPr>
    </w:p>
    <w:p w14:paraId="4DE2B8FF" w14:textId="77777777" w:rsidR="00D47B53" w:rsidRPr="00493A9D" w:rsidRDefault="00D47B53">
      <w:pPr>
        <w:rPr>
          <w:sz w:val="28"/>
          <w:szCs w:val="28"/>
        </w:rPr>
      </w:pPr>
    </w:p>
    <w:sectPr w:rsidR="00D47B53" w:rsidRPr="00493A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993198">
    <w:abstractNumId w:val="8"/>
  </w:num>
  <w:num w:numId="2" w16cid:durableId="1433893556">
    <w:abstractNumId w:val="6"/>
  </w:num>
  <w:num w:numId="3" w16cid:durableId="1183785779">
    <w:abstractNumId w:val="5"/>
  </w:num>
  <w:num w:numId="4" w16cid:durableId="782772751">
    <w:abstractNumId w:val="4"/>
  </w:num>
  <w:num w:numId="5" w16cid:durableId="768280420">
    <w:abstractNumId w:val="7"/>
  </w:num>
  <w:num w:numId="6" w16cid:durableId="2033720215">
    <w:abstractNumId w:val="3"/>
  </w:num>
  <w:num w:numId="7" w16cid:durableId="2076391156">
    <w:abstractNumId w:val="2"/>
  </w:num>
  <w:num w:numId="8" w16cid:durableId="865219479">
    <w:abstractNumId w:val="1"/>
  </w:num>
  <w:num w:numId="9" w16cid:durableId="19580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94E"/>
    <w:rsid w:val="000C5C77"/>
    <w:rsid w:val="000D59C1"/>
    <w:rsid w:val="0015074B"/>
    <w:rsid w:val="00172D7F"/>
    <w:rsid w:val="0029639D"/>
    <w:rsid w:val="00326F90"/>
    <w:rsid w:val="00335307"/>
    <w:rsid w:val="00376679"/>
    <w:rsid w:val="00493A9D"/>
    <w:rsid w:val="00585608"/>
    <w:rsid w:val="007C0DBA"/>
    <w:rsid w:val="008207CE"/>
    <w:rsid w:val="009E161B"/>
    <w:rsid w:val="00A455C0"/>
    <w:rsid w:val="00AA1D8D"/>
    <w:rsid w:val="00B47730"/>
    <w:rsid w:val="00CB0664"/>
    <w:rsid w:val="00D47B53"/>
    <w:rsid w:val="00D5749A"/>
    <w:rsid w:val="00F231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72C07"/>
  <w14:defaultImageDpi w14:val="300"/>
  <w15:docId w15:val="{4E8FB2FE-C7B4-4A25-84FF-560BC33A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72D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D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3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rozkhan32/-TrafficTelligence-Advanced-Traffic-Volume-Estimation-with-Machine-Learning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uM6QLD815SzyTQTwnUFqom3-pJSp6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Afroz khan</cp:lastModifiedBy>
  <cp:revision>2</cp:revision>
  <cp:lastPrinted>2025-06-25T14:58:00Z</cp:lastPrinted>
  <dcterms:created xsi:type="dcterms:W3CDTF">2025-06-25T14:59:00Z</dcterms:created>
  <dcterms:modified xsi:type="dcterms:W3CDTF">2025-06-25T14:59:00Z</dcterms:modified>
  <cp:category/>
</cp:coreProperties>
</file>